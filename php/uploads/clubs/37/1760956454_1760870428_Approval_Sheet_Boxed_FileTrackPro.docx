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spacing w:before="0" w:after="0"/>
        <w:jc w:val="center"/>
      </w:pPr>
      <w:r>
        <w:rPr>
          <w:b/>
          <w:sz w:val="28"/>
        </w:rPr>
        <w:t>APPROVAL SHEET</w:t>
      </w:r>
    </w:p>
    <w:p>
      <w:pPr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spacing w:before="0" w:after="120"/>
        <w:jc w:val="center"/>
      </w:pPr>
      <w:r>
        <w:rPr>
          <w:b w:val="0"/>
          <w:sz w:val="24"/>
        </w:rPr>
        <w:t>In Partial Fulfillment of the Requirements for the degree in Bachelor of Science in Information Technology, this Capstone Project entitled.</w:t>
      </w:r>
    </w:p>
    <w:p>
      <w:pPr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spacing w:before="0" w:after="120"/>
        <w:jc w:val="center"/>
      </w:pPr>
      <w:r>
        <w:rPr>
          <w:b/>
          <w:sz w:val="26"/>
        </w:rPr>
        <w:t>A WEB-BASED FILE TRACKER MONITORING SYSTEM</w:t>
      </w:r>
    </w:p>
    <w:p>
      <w:pPr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spacing w:before="0" w:after="120"/>
        <w:jc w:val="center"/>
      </w:pPr>
      <w:r>
        <w:rPr>
          <w:b w:val="0"/>
          <w:sz w:val="24"/>
        </w:rPr>
        <w:t>Has been prepared and submitted by:</w:t>
      </w:r>
    </w:p>
    <w:p>
      <w:pPr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spacing w:before="0" w:after="40"/>
        <w:jc w:val="center"/>
      </w:pPr>
      <w:r>
        <w:rPr>
          <w:b/>
          <w:sz w:val="24"/>
        </w:rPr>
        <w:t>Tampon, Charles</w:t>
      </w:r>
    </w:p>
    <w:p>
      <w:pPr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spacing w:before="0" w:after="40"/>
        <w:jc w:val="center"/>
      </w:pPr>
      <w:r>
        <w:rPr>
          <w:b/>
          <w:sz w:val="24"/>
        </w:rPr>
        <w:t>Lastimosa, Kate Andrea</w:t>
      </w:r>
    </w:p>
    <w:p>
      <w:pPr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spacing w:before="0" w:after="40"/>
        <w:jc w:val="center"/>
      </w:pPr>
      <w:r>
        <w:rPr>
          <w:b/>
          <w:sz w:val="24"/>
        </w:rPr>
        <w:t>Capuno, Aries Dave</w:t>
      </w:r>
    </w:p>
    <w:p>
      <w:pPr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spacing w:before="0" w:after="40"/>
        <w:jc w:val="center"/>
      </w:pPr>
      <w:r>
        <w:rPr>
          <w:b/>
          <w:sz w:val="24"/>
        </w:rPr>
        <w:t>Bero, Jotham</w:t>
      </w:r>
    </w:p>
    <w:p>
      <w:pPr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spacing w:before="0" w:after="120"/>
        <w:jc w:val="center"/>
      </w:pPr>
      <w:r>
        <w:rPr>
          <w:b w:val="0"/>
          <w:sz w:val="24"/>
        </w:rPr>
        <w:t>Who are recommended for the corresponding panel discussion</w:t>
      </w:r>
    </w:p>
    <w:p>
      <w:pPr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spacing w:before="0" w:after="200"/>
        <w:jc w:val="center"/>
      </w:pPr>
      <w:r>
        <w:rPr>
          <w:b/>
          <w:sz w:val="24"/>
        </w:rPr>
        <w:t>Mrs. Jeraline A. Astillo, MIM</w:t>
      </w:r>
    </w:p>
    <w:p>
      <w:pPr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spacing w:before="0" w:after="200"/>
        <w:jc w:val="center"/>
      </w:pPr>
      <w:r>
        <w:rPr>
          <w:b w:val="0"/>
          <w:sz w:val="24"/>
        </w:rPr>
        <w:t>Approved in Partial Fulfillment of the requirements for the degree of Bachelor of Science in Information Technology by the PANELIST</w:t>
      </w:r>
    </w:p>
    <w:p>
      <w:pPr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spacing w:before="0" w:after="20"/>
        <w:jc w:val="center"/>
      </w:pPr>
      <w:r>
        <w:rPr>
          <w:b/>
          <w:sz w:val="24"/>
        </w:rPr>
        <w:t>Mr. Jaycee T. Baste, MIT</w:t>
      </w:r>
    </w:p>
    <w:p>
      <w:pPr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spacing w:before="0" w:after="120"/>
        <w:jc w:val="center"/>
      </w:pPr>
      <w:r>
        <w:rPr>
          <w:b w:val="0"/>
          <w:sz w:val="24"/>
        </w:rPr>
        <w:t>Member</w:t>
      </w:r>
    </w:p>
    <w:p>
      <w:pPr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spacing w:before="0" w:after="20"/>
        <w:jc w:val="center"/>
      </w:pPr>
      <w:r>
        <w:rPr>
          <w:b/>
          <w:sz w:val="24"/>
        </w:rPr>
        <w:t>Mr. Jumar Buladaco, MIT</w:t>
      </w:r>
    </w:p>
    <w:p>
      <w:pPr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spacing w:before="0" w:after="120"/>
        <w:jc w:val="center"/>
      </w:pPr>
      <w:r>
        <w:rPr>
          <w:b w:val="0"/>
          <w:sz w:val="24"/>
        </w:rPr>
        <w:t>Member</w:t>
      </w:r>
    </w:p>
    <w:p>
      <w:pPr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spacing w:before="0" w:after="20"/>
        <w:jc w:val="center"/>
      </w:pPr>
      <w:r>
        <w:rPr>
          <w:b/>
          <w:sz w:val="24"/>
        </w:rPr>
        <w:t>Mrs. Jeraline A. Astillo, MIM</w:t>
      </w:r>
    </w:p>
    <w:p>
      <w:pPr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spacing w:before="0" w:after="120"/>
        <w:jc w:val="center"/>
      </w:pPr>
      <w:r>
        <w:rPr>
          <w:b w:val="0"/>
          <w:sz w:val="24"/>
        </w:rPr>
        <w:t>Chairman</w:t>
      </w:r>
    </w:p>
    <w:p>
      <w:pPr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spacing w:before="0" w:after="120"/>
        <w:jc w:val="center"/>
      </w:pPr>
      <w:r>
        <w:rPr>
          <w:b w:val="0"/>
          <w:sz w:val="24"/>
        </w:rPr>
        <w:t>Accepted in Fulfillment of the Requirements for the degree of Bachelor of Science in Information Technology</w:t>
      </w:r>
    </w:p>
    <w:p>
      <w:pPr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spacing w:before="0" w:after="0"/>
        <w:jc w:val="center"/>
      </w:pPr>
      <w:r>
        <w:rPr>
          <w:b/>
          <w:sz w:val="24"/>
        </w:rPr>
        <w:t>Mrs. Jeraline A. Astillo, MIM</w:t>
      </w:r>
    </w:p>
    <w:p>
      <w:pPr>
        <w:pBdr>
          <w:top w:val="dotted" w:sz="4" w:space="1" w:color="000000"/>
          <w:left w:val="dotted" w:sz="4" w:space="1" w:color="000000"/>
          <w:bottom w:val="dotted" w:sz="4" w:space="1" w:color="000000"/>
          <w:right w:val="dotted" w:sz="4" w:space="1" w:color="000000"/>
        </w:pBdr>
        <w:spacing w:before="0" w:after="120"/>
        <w:jc w:val="center"/>
      </w:pPr>
      <w:r>
        <w:rPr>
          <w:b w:val="0"/>
          <w:sz w:val="24"/>
        </w:rPr>
        <w:t>Program Head - BSIT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